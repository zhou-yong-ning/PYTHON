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52"/>
        </w:rPr>
        <w:t>python爬虫与数据分析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69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哆啦A梦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9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44"/>
        </w:rPr>
        <w:t>python简介</w:t>
      </w:r>
    </w:p>
    <w:p>
      <w:pPr>
        <w:ind w:firstLine="288"/>
      </w:pPr>
      <w:r>
        <w:t>Python由荷兰数学和计算机科学研究学会的吉多·范罗苏姆 于1990 年代初设计，作为一门叫做ABC语言的替代品。 Python提供了高效的高级数据结构，还能简单有效地面向对象编程。Python语法和动态类型，以及解释型语言的本质，使它成为多数平台上写脚本和快速开发应用的编程语言， 随着版本的不断更新和语言新功能的添加，逐渐被用于独立的、大型项目的开发。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